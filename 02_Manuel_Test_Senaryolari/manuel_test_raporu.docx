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HACKTAPS UYGULAMASI MANUEL TEST RAPORU</w:t>
      </w:r>
    </w:p>
    <w:p>
      <w:pPr>
        <w:pStyle w:val="Normal"/>
        <w:rPr/>
      </w:pPr>
      <w:r>
        <w:rPr/>
        <w:t>Test Portföy Projesi</w:t>
      </w:r>
    </w:p>
    <w:p>
      <w:pPr>
        <w:pStyle w:val="Normal"/>
        <w:rPr/>
      </w:pPr>
      <w:r>
        <w:rPr/>
        <w:t xml:space="preserve">Hazırlayan: </w:t>
      </w:r>
      <w:r>
        <w:rPr/>
        <w:t>AYŞEGÜL SARICA</w:t>
      </w:r>
    </w:p>
    <w:p>
      <w:pPr>
        <w:pStyle w:val="Normal"/>
        <w:rPr/>
      </w:pPr>
      <w:r>
        <w:rPr/>
        <w:t xml:space="preserve">Tarih: </w:t>
      </w:r>
      <w:r>
        <w:rPr/>
        <w:t>18.04.2025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1. Giriş</w:t>
      </w:r>
    </w:p>
    <w:p>
      <w:pPr>
        <w:pStyle w:val="Normal"/>
        <w:rPr/>
      </w:pPr>
      <w:r>
        <w:rPr/>
        <w:t>Bu rapor, Hacktaps uygulamasında manuel olarak uygulanan test senaryolarını içermektedir. Testler uygulamanın arayüzü üzerinden gerçekleştirilmiş ve sistemin sızıntı tespiti işlevleri doğrulanmıştır.</w:t>
      </w:r>
    </w:p>
    <w:p>
      <w:pPr>
        <w:pStyle w:val="Heading1"/>
        <w:rPr/>
      </w:pPr>
      <w:r>
        <w:rPr/>
        <w:t>2. Test Senaryoları ve Sonuçları</w:t>
      </w:r>
    </w:p>
    <w:p>
      <w:pPr>
        <w:pStyle w:val="Heading2"/>
        <w:rPr/>
      </w:pPr>
      <w:r>
        <w:rPr/>
        <w:t>2.1 Fonksiyonel Testler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0"/>
        <w:gridCol w:w="1439"/>
        <w:gridCol w:w="1441"/>
        <w:gridCol w:w="1440"/>
        <w:gridCol w:w="1439"/>
        <w:gridCol w:w="1440"/>
      </w:tblGrid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Test No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Test Adı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Açıklama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Beklenen Sonuç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Gerçekleşen Sonuç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Durum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Desteklenen dosya türleri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Uygulamanın ürettiği Word, PDF, QR bait dosyalarının oluşturulması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Dosyalar oluşturulabilmeli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Başarılı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✅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Word bait dosyası linkine erişim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Word bait linkine dış kaynaktan erişim denemesi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IP ve sistem bilgisi kaydedilmeli, alarm oluşturulmalı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Başarılı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✅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PDF bait dosyası linkine erişim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PDF bait linkine dış kaynaktan erişim denemesi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IP ve sistem bilgisi kaydedilmeli, alarm oluşturulmalı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Başarılı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✅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QR Kod ile erişim testi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QR Kod taratılarak linke mobil cihazdan erişildi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IP ve sistem bilgisi kaydedilmeli, alarm oluşturulmalı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Başarılı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✅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Onaylı Bait Silme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"Terminate this bait" butonu ile silme işlemi (onay kutusu işaretli)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Bait silinmeli ve sistemde listelenmemeli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Başarılı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✅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Onaysız Bait Silme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Onay kutusu işaretlenmeden silme butonuna tıklanması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Bait silinmemeli ve sistemde listelenmeli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Başarılı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✅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İzleme Doğruluğu Testi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IP adresi ve konum bilgisinin haritada gösterimi (Samsung Galaxy A35 5G)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Konum doğru gösterilmeli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Başarısız (Konum yanlış)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❌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3. Gözlemler ve Öneriler</w:t>
      </w:r>
    </w:p>
    <w:p>
      <w:pPr>
        <w:pStyle w:val="Normal"/>
        <w:rPr/>
      </w:pPr>
      <w:r>
        <w:rPr/>
        <w:t>- Uygulama tarafından üretilen bait türlerinin tamamı sorunsuz çalışmaktadır.</w:t>
        <w:br/>
        <w:t>- Silme fonksiyonu hem onaylı hem onaysız olarak beklenen şekilde işlemektedir.</w:t>
        <w:br/>
        <w:t>- IP bilgisi izlenebilir durumda olsa da, konum haritası yanlış sonuç verebilmektedir.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Öneri: Konum doğruluğunun artırılması için IP verisinin daha güncel bir coğrafi veri tabanıyla eşleştirilmesi önerilmektedir.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  <w:style w:type="paragraph" w:styleId="stBilgiveAltBilgi">
    <w:name w:val="Üst Bilgi ve Alt Bilgi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alk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ListeYok" w:default="1">
    <w:name w:val="Liste Yok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4</Pages>
  <Words>247</Words>
  <Characters>1574</Characters>
  <CharactersWithSpaces>1762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tr-TR</dc:language>
  <cp:lastModifiedBy/>
  <dcterms:modified xsi:type="dcterms:W3CDTF">2025-04-18T14:52:02Z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